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p>
      <w:pPr>
        <w:pStyle w:val="Title"/>
      </w:pPr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